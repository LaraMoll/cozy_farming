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9243" w14:textId="33630E68" w:rsidR="003B3D0A" w:rsidRDefault="003B3D0A">
      <w:pPr>
        <w:pStyle w:val="Geenafstand"/>
      </w:pPr>
    </w:p>
    <w:sdt>
      <w:sdtPr>
        <w:id w:val="39131773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814C302" w14:textId="1542CAF3" w:rsidR="00E503D7" w:rsidRDefault="00E503D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89FD0B" wp14:editId="2BBD56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F759CF" w14:textId="761C5061" w:rsidR="00E503D7" w:rsidRDefault="00E503D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89FD0B" id="Groe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F759CF" w14:textId="761C5061" w:rsidR="00E503D7" w:rsidRDefault="00E503D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4-10-2024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A2CB7D" wp14:editId="156546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21EC0" w14:textId="7461801D" w:rsidR="00E503D7" w:rsidRDefault="00000000">
                                <w:pPr>
                                  <w:pStyle w:val="Geenafstand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B3D0A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Week: 30-9-2024 t/m 4-10-2024</w:t>
                                    </w:r>
                                  </w:sdtContent>
                                </w:sdt>
                              </w:p>
                              <w:p w14:paraId="23228238" w14:textId="12C1F52A" w:rsidR="00E503D7" w:rsidRDefault="00000000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503D7" w:rsidRPr="00E503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 Somaya Araujo Valdez Studentnummer: (1065217)  en Lara Mollaoglu Studentnummer: (1110119)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A2CB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C21EC0" w14:textId="7461801D" w:rsidR="00E503D7" w:rsidRDefault="00000000">
                          <w:pPr>
                            <w:pStyle w:val="Geenafstand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B3D0A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Week: 30-9-2024 t/m 4-10-2024</w:t>
                              </w:r>
                            </w:sdtContent>
                          </w:sdt>
                        </w:p>
                        <w:p w14:paraId="23228238" w14:textId="12C1F52A" w:rsidR="00E503D7" w:rsidRDefault="00000000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503D7" w:rsidRPr="00E503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 Somaya Araujo Valdez Studentnummer: (1065217)  en Lara Mollaoglu Studentnummer: (1110119)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BC57E" wp14:editId="618A96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D4BAD" w14:textId="77777777" w:rsidR="00E503D7" w:rsidRPr="00E503D7" w:rsidRDefault="00E503D7" w:rsidP="00E503D7">
                                <w:r w:rsidRPr="00E503D7">
                                  <w:rPr>
                                    <w:b/>
                                    <w:bCs/>
                                    <w:lang w:val="nl"/>
                                  </w:rPr>
                                  <w:t>Challenge Week Logboek / Dossier. Text Based Game: Cozy Farming Game</w:t>
                                </w:r>
                              </w:p>
                              <w:p w14:paraId="1942B66D" w14:textId="2B71DAD6" w:rsidR="00E503D7" w:rsidRDefault="00000000" w:rsidP="00E503D7">
                                <w:pPr>
                                  <w:pStyle w:val="Geenafstand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503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CMI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BC57E" id="Tekstvak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A4D4BAD" w14:textId="77777777" w:rsidR="00E503D7" w:rsidRPr="00E503D7" w:rsidRDefault="00E503D7" w:rsidP="00E503D7">
                          <w:r w:rsidRPr="00E503D7">
                            <w:rPr>
                              <w:b/>
                              <w:bCs/>
                              <w:lang w:val="nl"/>
                            </w:rPr>
                            <w:t>Challenge Week Logboek / Dossier. Text Based Game: Cozy Farming Game</w:t>
                          </w:r>
                        </w:p>
                        <w:p w14:paraId="1942B66D" w14:textId="2B71DAD6" w:rsidR="00E503D7" w:rsidRDefault="00000000" w:rsidP="00E503D7">
                          <w:pPr>
                            <w:pStyle w:val="Geenafstand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503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CMI 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40A4FC" w14:textId="54328207" w:rsidR="00E503D7" w:rsidRDefault="00E503D7">
          <w:r>
            <w:rPr>
              <w:b/>
              <w:bCs/>
            </w:rPr>
            <w:br w:type="page"/>
          </w:r>
        </w:p>
      </w:sdtContent>
    </w:sdt>
    <w:p w14:paraId="40E2609A" w14:textId="77777777" w:rsidR="00E60232" w:rsidRDefault="00000000">
      <w:pPr>
        <w:pStyle w:val="Kop1"/>
      </w:pPr>
      <w:proofErr w:type="spellStart"/>
      <w:r>
        <w:lastRenderedPageBreak/>
        <w:t>Inhoudsopgave</w:t>
      </w:r>
      <w:proofErr w:type="spellEnd"/>
    </w:p>
    <w:p w14:paraId="31C3642E" w14:textId="77777777" w:rsidR="00E60232" w:rsidRDefault="00000000">
      <w:pPr>
        <w:pStyle w:val="Kop2"/>
      </w:pPr>
      <w:proofErr w:type="spellStart"/>
      <w:r>
        <w:t>Maandag</w:t>
      </w:r>
      <w:proofErr w:type="spellEnd"/>
      <w:r>
        <w:t xml:space="preserve"> 30-9-2024</w:t>
      </w:r>
    </w:p>
    <w:p w14:paraId="2FE70E35" w14:textId="2D26E625" w:rsidR="00E60232" w:rsidRDefault="00000000">
      <w:r>
        <w:t xml:space="preserve">⁃ </w:t>
      </w:r>
      <w:r w:rsidR="003B3D0A">
        <w:t xml:space="preserve">09:30 / 12:30 </w:t>
      </w:r>
      <w:r>
        <w:t>Standup meet</w:t>
      </w:r>
    </w:p>
    <w:p w14:paraId="4E18C465" w14:textId="1941E2C5" w:rsidR="00E60232" w:rsidRDefault="00000000">
      <w:r>
        <w:t xml:space="preserve">⁃ </w:t>
      </w:r>
      <w:r w:rsidR="003B3D0A">
        <w:t xml:space="preserve">12:30/13:30 </w:t>
      </w:r>
      <w:r>
        <w:t>Lunch</w:t>
      </w:r>
    </w:p>
    <w:p w14:paraId="273338ED" w14:textId="35DA3FED" w:rsidR="00E60232" w:rsidRDefault="00000000">
      <w:r>
        <w:t xml:space="preserve">⁃ </w:t>
      </w:r>
      <w:r w:rsidR="003B3D0A">
        <w:t xml:space="preserve">13:30/15:00 </w:t>
      </w:r>
      <w:r>
        <w:t xml:space="preserve">Flowchart </w:t>
      </w:r>
      <w:proofErr w:type="spellStart"/>
      <w:r>
        <w:t>gemaakt</w:t>
      </w:r>
      <w:proofErr w:type="spellEnd"/>
    </w:p>
    <w:p w14:paraId="731B9497" w14:textId="28D8D003" w:rsidR="00E60232" w:rsidRDefault="00000000">
      <w:r>
        <w:t xml:space="preserve">⁃ </w:t>
      </w:r>
      <w:r w:rsidR="003B3D0A">
        <w:t xml:space="preserve">15:00/15:30 </w:t>
      </w:r>
      <w:r>
        <w:t>Defining &amp; Finetuning + logboek</w:t>
      </w:r>
    </w:p>
    <w:p w14:paraId="0420636A" w14:textId="33362FAB" w:rsidR="00E60232" w:rsidRDefault="00000000">
      <w:r>
        <w:t xml:space="preserve">⁃ </w:t>
      </w:r>
      <w:r w:rsidR="003B3D0A">
        <w:t xml:space="preserve">15:30/16:00 </w:t>
      </w:r>
      <w:r>
        <w:t>Standdown meet</w:t>
      </w:r>
    </w:p>
    <w:p w14:paraId="6992850A" w14:textId="77777777" w:rsidR="00E60232" w:rsidRDefault="00000000">
      <w:pPr>
        <w:pStyle w:val="Kop2"/>
      </w:pPr>
      <w:r>
        <w:t>Dinsdag 1-10-2024</w:t>
      </w:r>
    </w:p>
    <w:p w14:paraId="3506BEEE" w14:textId="635F1D1D" w:rsidR="00E60232" w:rsidRDefault="00000000">
      <w:r>
        <w:t xml:space="preserve">⁃ </w:t>
      </w:r>
      <w:r w:rsidR="003B3D0A">
        <w:t xml:space="preserve">09:30 </w:t>
      </w:r>
      <w:r>
        <w:t>Standup meet</w:t>
      </w:r>
    </w:p>
    <w:p w14:paraId="5ED77252" w14:textId="4927FA6E" w:rsidR="00E60232" w:rsidRDefault="00000000">
      <w:r>
        <w:t>⁃ 09:</w:t>
      </w:r>
      <w:r w:rsidR="003B3D0A">
        <w:t>45</w:t>
      </w:r>
      <w:r>
        <w:t>/12:30 level 1 2 3 defined en gebouwd in grote lijnen</w:t>
      </w:r>
    </w:p>
    <w:p w14:paraId="0A49A708" w14:textId="77777777" w:rsidR="00E60232" w:rsidRDefault="00000000">
      <w:r>
        <w:t>⁃ 12:30/13:30 lunch</w:t>
      </w:r>
    </w:p>
    <w:p w14:paraId="46999F52" w14:textId="77777777" w:rsidR="00E60232" w:rsidRDefault="00000000">
      <w:r>
        <w:t>⁃ 13:30/15:00 verder met levels bouwen + logboek</w:t>
      </w:r>
    </w:p>
    <w:p w14:paraId="0E81D639" w14:textId="77777777" w:rsidR="00E60232" w:rsidRDefault="00000000">
      <w:r>
        <w:t>⁃ 15:00/15:30 standdown meet</w:t>
      </w:r>
    </w:p>
    <w:p w14:paraId="2603FC7C" w14:textId="77777777" w:rsidR="00E60232" w:rsidRDefault="00000000">
      <w:pPr>
        <w:pStyle w:val="Kop2"/>
      </w:pPr>
      <w:r>
        <w:t>Woensdag 2-10-2024</w:t>
      </w:r>
    </w:p>
    <w:p w14:paraId="01F9E83C" w14:textId="67A61EC0" w:rsidR="00E60232" w:rsidRDefault="00000000">
      <w:r>
        <w:t xml:space="preserve">⁃ </w:t>
      </w:r>
      <w:r w:rsidR="003B3D0A">
        <w:t xml:space="preserve">09:30/11:30 </w:t>
      </w:r>
      <w:r>
        <w:t>Standup meet</w:t>
      </w:r>
    </w:p>
    <w:p w14:paraId="6B4EE856" w14:textId="7B120421" w:rsidR="00E60232" w:rsidRDefault="00000000">
      <w:r>
        <w:t xml:space="preserve">⁃ </w:t>
      </w:r>
      <w:r w:rsidR="003B3D0A">
        <w:t xml:space="preserve">11:30/12:30 </w:t>
      </w:r>
      <w:r>
        <w:t xml:space="preserve">Code level 1 </w:t>
      </w:r>
      <w:proofErr w:type="spellStart"/>
      <w:r>
        <w:t>en</w:t>
      </w:r>
      <w:proofErr w:type="spellEnd"/>
      <w:r>
        <w:t xml:space="preserve"> timer afgemaakt</w:t>
      </w:r>
    </w:p>
    <w:p w14:paraId="4D342155" w14:textId="7F0C6B32" w:rsidR="00E60232" w:rsidRDefault="00000000">
      <w:r>
        <w:t xml:space="preserve">⁃ </w:t>
      </w:r>
      <w:r w:rsidR="003B3D0A">
        <w:t xml:space="preserve">12:30/13:30 </w:t>
      </w:r>
      <w:r>
        <w:t>Lunch</w:t>
      </w:r>
    </w:p>
    <w:p w14:paraId="63EF8E9F" w14:textId="5A53D349" w:rsidR="00E60232" w:rsidRDefault="00000000">
      <w:r>
        <w:t>⁃</w:t>
      </w:r>
      <w:r w:rsidR="003B3D0A">
        <w:t xml:space="preserve">13:30/15:30 </w:t>
      </w:r>
      <w:r>
        <w:t xml:space="preserve"> Finetuning</w:t>
      </w:r>
    </w:p>
    <w:p w14:paraId="783F544F" w14:textId="50936350" w:rsidR="00E60232" w:rsidRDefault="00000000">
      <w:r>
        <w:t xml:space="preserve">⁃ </w:t>
      </w:r>
      <w:r w:rsidR="003B3D0A">
        <w:t xml:space="preserve">15: 30 </w:t>
      </w:r>
      <w:r>
        <w:t>Standdown meet</w:t>
      </w:r>
    </w:p>
    <w:p w14:paraId="30923FC7" w14:textId="77777777" w:rsidR="00E60232" w:rsidRDefault="00000000">
      <w:pPr>
        <w:pStyle w:val="Kop2"/>
      </w:pPr>
      <w:r>
        <w:t>Donderdag 3-10-2024</w:t>
      </w:r>
    </w:p>
    <w:p w14:paraId="75A5907A" w14:textId="2BB69FA7" w:rsidR="00E60232" w:rsidRDefault="00000000">
      <w:r>
        <w:t xml:space="preserve">⁃ </w:t>
      </w:r>
      <w:r w:rsidR="003B3D0A">
        <w:t>09:30</w:t>
      </w:r>
      <w:r>
        <w:t>Standup meet</w:t>
      </w:r>
    </w:p>
    <w:p w14:paraId="6BA49AB1" w14:textId="3E33FB24" w:rsidR="00E60232" w:rsidRDefault="00000000">
      <w:r>
        <w:t xml:space="preserve">⁃ </w:t>
      </w:r>
      <w:r w:rsidR="003B3D0A">
        <w:t xml:space="preserve">10:00/11:30 </w:t>
      </w:r>
      <w:r>
        <w:t xml:space="preserve">Code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debugging level 1</w:t>
      </w:r>
    </w:p>
    <w:p w14:paraId="24CF7A9A" w14:textId="5853F7E9" w:rsidR="00E60232" w:rsidRDefault="00000000">
      <w:r>
        <w:t xml:space="preserve">⁃ </w:t>
      </w:r>
      <w:r w:rsidR="003B3D0A">
        <w:t xml:space="preserve">11:30/12:30 </w:t>
      </w:r>
      <w:r>
        <w:t>Pixel art / animation</w:t>
      </w:r>
    </w:p>
    <w:p w14:paraId="469F3AFD" w14:textId="46EB612A" w:rsidR="00E60232" w:rsidRDefault="00000000">
      <w:r>
        <w:t xml:space="preserve">⁃ </w:t>
      </w:r>
      <w:r w:rsidR="003B3D0A">
        <w:t xml:space="preserve">12:30/13:30 </w:t>
      </w:r>
      <w:r>
        <w:t>Lunch</w:t>
      </w:r>
    </w:p>
    <w:p w14:paraId="65A6DBF7" w14:textId="73B7DFD9" w:rsidR="00E60232" w:rsidRDefault="00000000">
      <w:r>
        <w:t xml:space="preserve">⁃ </w:t>
      </w:r>
      <w:r w:rsidR="003B3D0A">
        <w:t xml:space="preserve">13:30/14:30 </w:t>
      </w:r>
      <w:r>
        <w:t xml:space="preserve">Finetuning </w:t>
      </w:r>
      <w:proofErr w:type="spellStart"/>
      <w:r>
        <w:t>presentatie</w:t>
      </w:r>
      <w:proofErr w:type="spellEnd"/>
    </w:p>
    <w:p w14:paraId="4D518DB0" w14:textId="6A73FA32" w:rsidR="00E60232" w:rsidRDefault="00000000">
      <w:r>
        <w:t xml:space="preserve">⁃ </w:t>
      </w:r>
      <w:r w:rsidR="003B3D0A">
        <w:t xml:space="preserve">14:30/15:30 </w:t>
      </w:r>
      <w:r>
        <w:t xml:space="preserve">Code revision level, </w:t>
      </w:r>
      <w:proofErr w:type="spellStart"/>
      <w:r>
        <w:t>inlever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</w:t>
      </w:r>
      <w:proofErr w:type="spellStart"/>
      <w:r>
        <w:t>maken</w:t>
      </w:r>
      <w:proofErr w:type="spellEnd"/>
      <w:r w:rsidR="003B3D0A">
        <w:t xml:space="preserve"> </w:t>
      </w:r>
      <w:proofErr w:type="spellStart"/>
      <w:r w:rsidR="003B3D0A">
        <w:t>en</w:t>
      </w:r>
      <w:proofErr w:type="spellEnd"/>
      <w:r w:rsidR="003B3D0A">
        <w:t xml:space="preserve"> standdown</w:t>
      </w:r>
    </w:p>
    <w:p w14:paraId="4CB5758C" w14:textId="77777777" w:rsidR="00E60232" w:rsidRDefault="00000000">
      <w:pPr>
        <w:pStyle w:val="Kop2"/>
      </w:pPr>
      <w:r>
        <w:lastRenderedPageBreak/>
        <w:t>Vrijdag 4-10-2024</w:t>
      </w:r>
    </w:p>
    <w:p w14:paraId="686B692D" w14:textId="50A0E2F9" w:rsidR="00E60232" w:rsidRDefault="00000000">
      <w:r>
        <w:t xml:space="preserve">⁃ </w:t>
      </w:r>
      <w:r w:rsidR="003B3D0A">
        <w:t xml:space="preserve">09:30/16:00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dag</w:t>
      </w:r>
      <w:proofErr w:type="spellEnd"/>
    </w:p>
    <w:p w14:paraId="7BAEE412" w14:textId="3B23E83B" w:rsidR="00E60232" w:rsidRDefault="00000000">
      <w:r>
        <w:t xml:space="preserve">⁃ </w:t>
      </w:r>
      <w:r w:rsidR="003B3D0A">
        <w:t xml:space="preserve">12:30/13:30 </w:t>
      </w:r>
      <w:r>
        <w:t>Lunch</w:t>
      </w:r>
    </w:p>
    <w:p w14:paraId="7F7088FC" w14:textId="370E004F" w:rsidR="00E60232" w:rsidRDefault="00000000">
      <w:r>
        <w:t xml:space="preserve">⁃ </w:t>
      </w:r>
      <w:r w:rsidR="003B3D0A">
        <w:t>13:30/15:00</w:t>
      </w:r>
      <w:r>
        <w:t>Revise text based game</w:t>
      </w:r>
    </w:p>
    <w:p w14:paraId="1B4434E5" w14:textId="320B8466" w:rsidR="00E60232" w:rsidRDefault="00000000">
      <w:r>
        <w:t>⁃</w:t>
      </w:r>
      <w:r w:rsidR="003B3D0A">
        <w:t xml:space="preserve"> 15:00/16:00</w:t>
      </w:r>
      <w:r>
        <w:t xml:space="preserve"> Revise code</w:t>
      </w:r>
    </w:p>
    <w:p w14:paraId="22ADE6B9" w14:textId="64219A05" w:rsidR="00E60232" w:rsidRDefault="00000000">
      <w:r>
        <w:t xml:space="preserve">⁃ </w:t>
      </w:r>
      <w:r w:rsidR="003B3D0A">
        <w:t xml:space="preserve">16:00/17:00 </w:t>
      </w:r>
      <w:r>
        <w:t>Debug</w:t>
      </w:r>
    </w:p>
    <w:p w14:paraId="0478FD29" w14:textId="740E9A08" w:rsidR="00E60232" w:rsidRDefault="00000000">
      <w:r>
        <w:t xml:space="preserve">⁃ </w:t>
      </w:r>
      <w:r w:rsidR="003B3D0A">
        <w:t xml:space="preserve">17:00 /18:00 </w:t>
      </w:r>
      <w:r>
        <w:t>Unit tests</w:t>
      </w:r>
    </w:p>
    <w:sectPr w:rsidR="00E60232" w:rsidSect="00E503D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791131">
    <w:abstractNumId w:val="8"/>
  </w:num>
  <w:num w:numId="2" w16cid:durableId="293760528">
    <w:abstractNumId w:val="6"/>
  </w:num>
  <w:num w:numId="3" w16cid:durableId="1184248943">
    <w:abstractNumId w:val="5"/>
  </w:num>
  <w:num w:numId="4" w16cid:durableId="522329656">
    <w:abstractNumId w:val="4"/>
  </w:num>
  <w:num w:numId="5" w16cid:durableId="1481925065">
    <w:abstractNumId w:val="7"/>
  </w:num>
  <w:num w:numId="6" w16cid:durableId="1514149844">
    <w:abstractNumId w:val="3"/>
  </w:num>
  <w:num w:numId="7" w16cid:durableId="17198747">
    <w:abstractNumId w:val="2"/>
  </w:num>
  <w:num w:numId="8" w16cid:durableId="113913407">
    <w:abstractNumId w:val="1"/>
  </w:num>
  <w:num w:numId="9" w16cid:durableId="135476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D0A"/>
    <w:rsid w:val="00AA1D8D"/>
    <w:rsid w:val="00B47730"/>
    <w:rsid w:val="00CB0664"/>
    <w:rsid w:val="00E503D7"/>
    <w:rsid w:val="00E602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939AB"/>
  <w14:defaultImageDpi w14:val="300"/>
  <w15:docId w15:val="{D63D1D95-A21D-4EDC-8E40-AC3950DB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link w:val="GeenafstandChar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E5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Gemaakt door Somaya Araujo Valdez Studentnummer: (1065217)  en Lara Mollaoglu Studentnummer: (1110119)</Company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CMI 2024</dc:subject>
  <dc:creator>Week: 30-9-2024 t/m 4-10-2024</dc:creator>
  <cp:keywords/>
  <dc:description>generated by python-docx</dc:description>
  <cp:lastModifiedBy>Somaya Araujo Valdez (1065217)</cp:lastModifiedBy>
  <cp:revision>2</cp:revision>
  <dcterms:created xsi:type="dcterms:W3CDTF">2024-10-04T19:36:00Z</dcterms:created>
  <dcterms:modified xsi:type="dcterms:W3CDTF">2024-10-04T19:36:00Z</dcterms:modified>
  <cp:category/>
</cp:coreProperties>
</file>